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Invoice / Financial Document</w:t>
      </w:r>
    </w:p>
    <w:p>
      <w:pPr>
        <w:pStyle w:val="Heading2"/>
      </w:pPr>
      <w:r>
        <w:t>Header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t>www.ExcelDataPro.com</w:t>
            </w:r>
          </w:p>
        </w:tc>
      </w:tr>
      <w:tr>
        <w:tc>
          <w:tcPr>
            <w:tcW w:type="dxa" w:w="8640"/>
            <w:gridSpan w:val="2"/>
          </w:tcPr>
          <w:p>
            <w:r>
              <w:t>طلب الفاتورة الضريبية من شركة النهضة المتحدة في الشمال</w:t>
            </w:r>
          </w:p>
        </w:tc>
      </w:tr>
      <w:tr>
        <w:tc>
          <w:tcPr>
            <w:tcW w:type="dxa" w:w="8640"/>
            <w:gridSpan w:val="2"/>
          </w:tcPr>
          <w:p>
            <w:r>
              <w:t>TAX INVOICE REQUEST FROM AL NAHDA UNITED NORTH CO</w:t>
            </w:r>
          </w:p>
        </w:tc>
      </w:tr>
      <w:tr>
        <w:tc>
          <w:tcPr>
            <w:tcW w:type="dxa" w:w="4320"/>
          </w:tcPr>
          <w:p>
            <w:r>
              <w:t>رقم الفاتورة</w:t>
            </w:r>
          </w:p>
        </w:tc>
        <w:tc>
          <w:tcPr>
            <w:tcW w:type="dxa" w:w="4320"/>
          </w:tcPr>
          <w:p>
            <w:r>
              <w:t>AB5148-39106</w:t>
            </w:r>
          </w:p>
        </w:tc>
      </w:tr>
      <w:tr>
        <w:tc>
          <w:tcPr>
            <w:tcW w:type="dxa" w:w="4320"/>
          </w:tcPr>
          <w:p>
            <w:r>
              <w:t>تاريخ الفاتورة</w:t>
            </w:r>
          </w:p>
        </w:tc>
        <w:tc>
          <w:tcPr>
            <w:tcW w:type="dxa" w:w="4320"/>
          </w:tcPr>
          <w:p>
            <w:r>
              <w:t>15/05/2018</w:t>
            </w:r>
          </w:p>
        </w:tc>
      </w:tr>
      <w:tr>
        <w:tc>
          <w:tcPr>
            <w:tcW w:type="dxa" w:w="4320"/>
          </w:tcPr>
          <w:p>
            <w:r>
              <w:t>رقم أمر الشراء</w:t>
            </w:r>
          </w:p>
        </w:tc>
        <w:tc>
          <w:tcPr>
            <w:tcW w:type="dxa" w:w="4320"/>
          </w:tcPr>
          <w:p>
            <w:r>
              <w:t>PO-001</w:t>
            </w:r>
          </w:p>
        </w:tc>
      </w:tr>
      <w:tr>
        <w:tc>
          <w:tcPr>
            <w:tcW w:type="dxa" w:w="4320"/>
          </w:tcPr>
          <w:p>
            <w:r>
              <w:t>تاريخ أمر الشراء</w:t>
            </w:r>
          </w:p>
        </w:tc>
        <w:tc>
          <w:tcPr>
            <w:tcW w:type="dxa" w:w="4320"/>
          </w:tcPr>
          <w:p>
            <w:r>
              <w:t>15/5/2018</w:t>
            </w:r>
          </w:p>
        </w:tc>
      </w:tr>
      <w:tr>
        <w:tc>
          <w:tcPr>
            <w:tcW w:type="dxa" w:w="4320"/>
          </w:tcPr>
          <w:p>
            <w:r>
              <w:t>رقم العميل</w:t>
            </w:r>
          </w:p>
        </w:tc>
        <w:tc>
          <w:tcPr>
            <w:tcW w:type="dxa" w:w="4320"/>
          </w:tcPr>
          <w:p>
            <w:r>
              <w:t>AB5148-12345</w:t>
            </w:r>
          </w:p>
        </w:tc>
      </w:tr>
      <w:tr>
        <w:tc>
          <w:tcPr>
            <w:tcW w:type="dxa" w:w="8640"/>
            <w:gridSpan w:val="2"/>
          </w:tcPr>
          <w:p>
            <w:r>
              <w:t>شركة الشمال</w:t>
            </w:r>
          </w:p>
        </w:tc>
      </w:tr>
      <w:tr>
        <w:tc>
          <w:tcPr>
            <w:tcW w:type="dxa" w:w="8640"/>
            <w:gridSpan w:val="2"/>
          </w:tcPr>
          <w:p>
            <w:r>
              <w:t>KSA - def 123</w:t>
            </w:r>
          </w:p>
        </w:tc>
      </w:tr>
      <w:tr>
        <w:tc>
          <w:tcPr>
            <w:tcW w:type="dxa" w:w="8640"/>
            <w:gridSpan w:val="2"/>
          </w:tcPr>
          <w:p>
            <w:r>
              <w:t>abc1@abc.com</w:t>
            </w:r>
          </w:p>
        </w:tc>
      </w:tr>
    </w:tbl>
    <w:p>
      <w:pPr>
        <w:pStyle w:val="Heading2"/>
      </w:pPr>
      <w:r>
        <w:t>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Column 1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Column 2</w:t>
            </w:r>
          </w:p>
        </w:tc>
      </w:tr>
      <w:tr>
        <w:tc>
          <w:tcPr>
            <w:tcW w:type="dxa" w:w="4320"/>
          </w:tcPr>
          <w:p>
            <w:r>
              <w:t>المبلغ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AED 25,000.00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AED 25,000.00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المبلغ الإجمالي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AED 76,750.00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Totals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rPr>
                <w:b/>
              </w:rPr>
              <w:t>الإجمالي الفرعي</w:t>
            </w:r>
          </w:p>
        </w:tc>
      </w:tr>
      <w:tr>
        <w:tc>
          <w:tcPr>
            <w:tcW w:type="dxa" w:w="8640"/>
            <w:gridSpan w:val="2"/>
          </w:tcPr>
          <w:p>
            <w:r>
              <w:t>AED 50,000.00</w:t>
            </w:r>
          </w:p>
        </w:tc>
      </w:tr>
      <w:tr>
        <w:tc>
          <w:tcPr>
            <w:tcW w:type="dxa" w:w="8640"/>
            <w:gridSpan w:val="2"/>
          </w:tcPr>
          <w:p>
            <w:r>
              <w:t>خمسون الف درهم فقط</w:t>
            </w:r>
          </w:p>
        </w:tc>
      </w:tr>
      <w:tr>
        <w:tc>
          <w:tcPr>
            <w:tcW w:type="dxa" w:w="8640"/>
            <w:gridSpan w:val="2"/>
          </w:tcPr>
          <w:p>
            <w:r>
              <w:t>VAT</w:t>
            </w:r>
          </w:p>
        </w:tc>
      </w:tr>
      <w:tr>
        <w:tc>
          <w:tcPr>
            <w:tcW w:type="dxa" w:w="8640"/>
            <w:gridSpan w:val="2"/>
          </w:tcPr>
          <w:p>
            <w:r>
              <w:t>5%</w:t>
            </w:r>
          </w:p>
        </w:tc>
      </w:tr>
      <w:tr>
        <w:tc>
          <w:tcPr>
            <w:tcW w:type="dxa" w:w="8640"/>
            <w:gridSpan w:val="2"/>
          </w:tcPr>
          <w:p>
            <w:r>
              <w:t>AED 3,837.50</w:t>
            </w:r>
          </w:p>
        </w:tc>
      </w:tr>
      <w:tr>
        <w:tc>
          <w:tcPr>
            <w:tcW w:type="dxa" w:w="8640"/>
            <w:gridSpan w:val="2"/>
          </w:tcPr>
          <w:p>
            <w:r>
              <w:rPr>
                <w:b/>
              </w:rPr>
              <w:t>الإجمالي الكلي</w:t>
            </w:r>
          </w:p>
        </w:tc>
      </w:tr>
      <w:tr>
        <w:tc>
          <w:tcPr>
            <w:tcW w:type="dxa" w:w="8640"/>
            <w:gridSpan w:val="2"/>
          </w:tcPr>
          <w:p>
            <w:r>
              <w:t>AED 80,587.50</w:t>
            </w:r>
          </w:p>
        </w:tc>
      </w:tr>
      <w:tr>
        <w:tc>
          <w:tcPr>
            <w:tcW w:type="dxa" w:w="8640"/>
            <w:gridSpan w:val="2"/>
          </w:tcPr>
          <w:p>
            <w:r>
              <w:t>Eighty Thousand Five Hundred Eighty Seven Dirhams and Fifty Fils Only</w:t>
            </w:r>
          </w:p>
        </w:tc>
      </w:tr>
      <w:tr>
        <w:tc>
          <w:tcPr>
            <w:tcW w:type="dxa" w:w="8640"/>
            <w:gridSpan w:val="2"/>
          </w:tcPr>
          <w:p>
            <w:r>
              <w:t>يرجى دفع الشيك باسم الشركة. يتم إضافة رسوم إضافية على المدفوعات المتأخرة</w:t>
            </w:r>
          </w:p>
        </w:tc>
      </w:tr>
      <w:tr>
        <w:tc>
          <w:tcPr>
            <w:tcW w:type="dxa" w:w="8640"/>
            <w:gridSpan w:val="2"/>
          </w:tcPr>
          <w:p>
            <w:r>
              <w:t>الرجاء الاحتفاظ بنسخة من هذه الفاتورة كمرجع للدفع</w:t>
            </w:r>
          </w:p>
        </w:tc>
      </w:tr>
      <w:tr>
        <w:tc>
          <w:tcPr>
            <w:tcW w:type="dxa" w:w="8640"/>
            <w:gridSpan w:val="2"/>
          </w:tcPr>
          <w:p>
            <w:r>
              <w:t>نشكركم على ثقتكم بنا</w:t>
            </w:r>
          </w:p>
        </w:tc>
      </w:tr>
      <w:tr>
        <w:tc>
          <w:tcPr>
            <w:tcW w:type="dxa" w:w="8640"/>
            <w:gridSpan w:val="2"/>
          </w:tcPr>
          <w:p>
            <w:r>
              <w:t>توقيع المخول</w:t>
            </w:r>
          </w:p>
        </w:tc>
      </w:tr>
    </w:tbl>
    <w:p>
      <w:pPr>
        <w:pStyle w:val="Heading2"/>
      </w:pPr>
      <w:r>
        <w:t>Additional Information</w:t>
      </w:r>
    </w:p>
    <w:p>
      <w:r>
        <w:t>AED 50,000.00</w:t>
      </w:r>
    </w:p>
    <w:p>
      <w:r>
        <w:t>خمسون الف درهم فقط</w:t>
      </w:r>
    </w:p>
    <w:p>
      <w:r>
        <w:t>المبلغ الإجمالي</w:t>
      </w:r>
    </w:p>
    <w:p>
      <w:r>
        <w:t>AED 76,750.00</w:t>
      </w:r>
    </w:p>
    <w:p>
      <w:r>
        <w:t>VAT</w:t>
      </w:r>
    </w:p>
    <w:p>
      <w:r>
        <w:t>5%</w:t>
      </w:r>
    </w:p>
    <w:p>
      <w:r>
        <w:t>AED 3,837.50</w:t>
      </w:r>
    </w:p>
    <w:p>
      <w:r>
        <w:t>الإجمالي الكلي</w:t>
      </w:r>
    </w:p>
    <w:p>
      <w:r>
        <w:t>AED 80,587.50</w:t>
      </w:r>
    </w:p>
    <w:p>
      <w:r>
        <w:t>Eighty Thousand Five Hundred Eighty Seven Dirhams and Fifty Fils Only</w:t>
      </w:r>
    </w:p>
    <w:p>
      <w:r>
        <w:t>يرجى دفع الشيك باسم الشركة. يتم إضافة رسوم إضافية على المدفوعات المتأخرة</w:t>
      </w:r>
    </w:p>
    <w:p>
      <w:r>
        <w:t>الرجاء الاحتفاظ بنسخة من هذه الفاتورة كمرجع للدفع</w:t>
      </w:r>
    </w:p>
    <w:p>
      <w:r>
        <w:t>نشكركم على ثقتكم بنا</w:t>
      </w:r>
    </w:p>
    <w:p>
      <w:r>
        <w:t>توقيع المخول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